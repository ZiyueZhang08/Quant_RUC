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Princeton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Princeton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Princeton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Princeton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