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Georgetown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Georgetown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Georgetown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Georgetown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