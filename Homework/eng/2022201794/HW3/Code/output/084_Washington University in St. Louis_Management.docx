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Washington University in St. Louis.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Washington University in St. Louis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Washington University in St. Louis.</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Washington University in St. Louis.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