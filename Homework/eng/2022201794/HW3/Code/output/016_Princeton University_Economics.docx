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Princeton University.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Princeton University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Princeton University.</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Princeton University.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