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Minnesota.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Minnesota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Minnesota.</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Minnesota.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