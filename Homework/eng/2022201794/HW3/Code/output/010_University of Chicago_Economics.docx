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Chicago.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Chicago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Chicago.</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Chicago.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