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California-Davis.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California-Davis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California-Davis.</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California-Davis.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