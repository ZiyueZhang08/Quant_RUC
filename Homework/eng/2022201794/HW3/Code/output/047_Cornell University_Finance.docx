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Cornell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Cornell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Cornell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Cornell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