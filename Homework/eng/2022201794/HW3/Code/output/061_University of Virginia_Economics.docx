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Virginia.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Virginia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Virginia.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Virginia.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