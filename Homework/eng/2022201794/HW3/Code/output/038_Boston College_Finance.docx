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Boston College.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Boston College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Boston College.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Boston College.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