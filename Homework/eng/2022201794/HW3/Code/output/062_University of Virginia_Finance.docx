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Virginia.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Virginia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Virginia.</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Virginia.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