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Johns Hopkins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Johns Hopkins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Johns Hopkins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Johns Hopkins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