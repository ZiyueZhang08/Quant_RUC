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Cambridge.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Cambridge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Cambridge.</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Cambridge.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