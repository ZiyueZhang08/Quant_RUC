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Yale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Yale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Yale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Yale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