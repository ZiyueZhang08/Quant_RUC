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Australian National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Australian National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Australian National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Australian National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