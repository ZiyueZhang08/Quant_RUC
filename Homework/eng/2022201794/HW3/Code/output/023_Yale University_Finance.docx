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Yal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Yal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Yal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Yal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