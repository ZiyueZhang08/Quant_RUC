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ennsylvania Stat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ennsylvania Stat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ennsylvania Stat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ennsylvania Stat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