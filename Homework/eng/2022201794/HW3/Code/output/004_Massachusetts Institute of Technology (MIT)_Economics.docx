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Massachusetts Institute of Technology (MIT).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Massachusetts Institute of Technology (MIT)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Massachusetts Institute of Technology (MIT).</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Massachusetts Institute of Technology (MIT).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