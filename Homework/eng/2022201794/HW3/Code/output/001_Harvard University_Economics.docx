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Harva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Harva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Harva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Harva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