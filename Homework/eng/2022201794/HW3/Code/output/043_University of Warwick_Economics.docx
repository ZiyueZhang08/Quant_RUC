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Warwick.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Warwick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Warwick.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Warwick.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