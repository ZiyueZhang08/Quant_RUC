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Columbia University (Business School).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Columbia University (Business School)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Columbia University (Business School).</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Columbia University (Business School).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