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alifornia-Davis.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alifornia-Davis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alifornia-Davis.</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alifornia-Davis.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