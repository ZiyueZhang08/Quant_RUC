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583C68">
      <w:pPr>
        <w:rPr>
          <w:rFonts w:hint="eastAsia"/>
        </w:rPr>
      </w:pPr>
      <w:r>
        <w:rPr>
          <w:rFonts w:hint="eastAsia"/>
        </w:rPr>
        <w:t>Statement of Purpose</w:t>
      </w:r>
    </w:p>
    <w:p w14:paraId="6C3F9A18">
      <w:pPr>
        <w:rPr>
          <w:rFonts w:hint="eastAsia"/>
        </w:rPr>
      </w:pPr>
    </w:p>
    <w:p w14:paraId="52F479EA">
      <w:pPr>
        <w:rPr>
          <w:rFonts w:hint="eastAsia"/>
        </w:rPr>
      </w:pPr>
      <w:r>
        <w:rPr>
          <w:rFonts w:hint="eastAsia"/>
        </w:rPr>
        <w:t>Dear Admission Committee,</w:t>
      </w:r>
    </w:p>
    <w:p w14:paraId="1E9A137F">
      <w:pPr>
        <w:rPr>
          <w:rFonts w:hint="eastAsia"/>
        </w:rPr>
      </w:pPr>
    </w:p>
    <w:p w14:paraId="32D4582E">
      <w:pPr>
        <w:rPr>
          <w:rFonts w:hint="eastAsia"/>
        </w:rPr>
      </w:pPr>
      <w:r>
        <w:rPr>
          <w:rFonts w:hint="eastAsia"/>
        </w:rPr>
        <w:t xml:space="preserve">My name is Derek Lee, and I am pleased to apply for the  at University of Cambridge. I am confident that my academic background, research experience, and professional skills make me a strong candidate for your program.</w:t>
      </w:r>
    </w:p>
    <w:p w14:paraId="1DBA975A">
      <w:pPr>
        <w:rPr>
          <w:rFonts w:hint="eastAsia"/>
        </w:rPr>
      </w:pPr>
    </w:p>
    <w:p w14:paraId="4C80823E">
      <w:pPr>
        <w:rPr>
          <w:rFonts w:hint="eastAsia"/>
        </w:rPr>
      </w:pPr>
      <w:r>
        <w:rPr>
          <w:rFonts w:hint="eastAsia"/>
        </w:rPr>
        <w:t xml:space="preserve">In my free time, I enjoy reading top-tier academic research to stay updated with the latest advancements in Economics. I occasionally study articles from leading ABS 4+ rated journals such as the American Economic Review, Econometrica, Journal of Political Economy, among others. This habit not only deepens my understanding of theoretical and empirical approaches in Economics but also sharpens my ability to critically analyze complex economic phenomena.</w:t>
      </w:r>
    </w:p>
    <w:p w14:paraId="549F4CF5">
      <w:pPr>
        <w:rPr>
          <w:rFonts w:hint="eastAsia"/>
        </w:rPr>
      </w:pPr>
    </w:p>
    <w:p w14:paraId="254AC894">
      <w:pPr>
        <w:rPr>
          <w:rFonts w:hint="eastAsia"/>
        </w:rPr>
      </w:pPr>
      <w:r>
        <w:rPr>
          <w:rFonts w:hint="eastAsia"/>
        </w:rPr>
        <w:t xml:space="preserve">My career aspiration is to become a economic researcher. To achieve this goal, I have developed strong practical skills in Python, R, Stata, Econometrics, Statistical Analysis, Data Modeling. These technical competencies, combined with my analytical thinking and problem-solving abilities, position me well to succeed in your rigorous academic environment and contribute meaningfully to the field.</w:t>
      </w:r>
    </w:p>
    <w:p w14:paraId="62ABF56F">
      <w:pPr>
        <w:rPr>
          <w:rFonts w:hint="eastAsia"/>
        </w:rPr>
      </w:pPr>
    </w:p>
    <w:p w14:paraId="6CF42476">
      <w:pPr>
        <w:rPr>
          <w:rFonts w:hint="eastAsia"/>
        </w:rPr>
      </w:pPr>
      <w:r>
        <w:rPr>
          <w:rFonts w:hint="eastAsia"/>
        </w:rPr>
        <w:t xml:space="preserve">I am particularly drawn to University of Cambridge due to its strong academic environment, research-oriented approach, and distinguished faculty. The program's curriculum aligns perfectly with my academic interests and career objectives.</w:t>
      </w:r>
      <w:bookmarkStart w:id="0" w:name="_GoBack"/>
      <w:bookmarkEnd w:id="0"/>
    </w:p>
    <w:p w14:paraId="1E3AA623">
      <w:pPr>
        <w:rPr>
          <w:rFonts w:hint="eastAsia"/>
        </w:rPr>
      </w:pPr>
      <w:r>
        <w:rPr>
          <w:rFonts w:hint="eastAsia"/>
        </w:rPr>
        <w:t xml:space="preserve">Beyond my technical skills, I bring strong collaborative abilities, having worked effectively in diverse team settings on several academic projects. I am eager to contribute to classroom discussions, collaborate with peers on research initiatives, and actively participate in the intellectual community at University of Cambridge.</w:t>
      </w:r>
    </w:p>
    <w:p w14:paraId="291C3722">
      <w:pPr>
        <w:rPr>
          <w:rFonts w:hint="eastAsia"/>
        </w:rPr>
      </w:pPr>
    </w:p>
    <w:p w14:paraId="5B0E9A11">
      <w:pPr>
        <w:rPr>
          <w:rFonts w:hint="eastAsia"/>
        </w:rPr>
      </w:pPr>
      <w:r>
        <w:rPr>
          <w:rFonts w:hint="eastAsia"/>
        </w:rPr>
        <w:t xml:space="preserve">Thank you for considering my application. I am eager to contribute to and benefit from the rigorous academic culture at University of Cambridge. I am confident that your program will provide the ideal foundation for me to achieve my academic and professional goals, and I look forward to the opportunity to join your distinguished academic community.</w:t>
      </w:r>
    </w:p>
    <w:p w14:paraId="21CB574C">
      <w:pPr>
        <w:rPr>
          <w:rFonts w:hint="eastAsia"/>
        </w:rPr>
      </w:pPr>
    </w:p>
    <w:p w14:paraId="4A13230E">
      <w:pPr>
        <w:rPr>
          <w:rFonts w:hint="eastAsia"/>
        </w:rPr>
      </w:pPr>
      <w:r>
        <w:rPr>
          <w:rFonts w:hint="eastAsia"/>
        </w:rPr>
        <w:t>Sincerely,</w:t>
      </w:r>
    </w:p>
    <w:p w14:paraId="6B2F0ACD">
      <w:pPr>
        <w:rPr>
          <w:rFonts w:hint="eastAsia"/>
        </w:rPr>
      </w:pPr>
    </w:p>
    <w:p w14:paraId="638C5A6B">
      <w:r>
        <w:rPr>
          <w:rFonts w:hint="eastAsia"/>
        </w:rPr>
        <w:t xml:space="preserve">Derek Lee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FFEC7C1"/>
    <w:rsid w:val="8DFC1D8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李春</cp:lastModifiedBy>
  <dcterms:modified xsi:type="dcterms:W3CDTF">2025-10-09T14:11:38Z</dcterms:modified>
  <cp:revision>1</cp:revis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D3F8AF149495A3EE984EE768B73C7177_42</vt:lpwstr>
  </property>
</Properties>
</file>