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rnel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rnel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rnel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rnel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