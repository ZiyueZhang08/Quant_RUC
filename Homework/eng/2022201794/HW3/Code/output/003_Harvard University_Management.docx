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Harvard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Harvard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Harvard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Harvard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