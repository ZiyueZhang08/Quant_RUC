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Stanford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Stanford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Stanford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Stanford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