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Colorado Boulder.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Colorado Boulder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Colorado Boulder.</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Colorado Boulder.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