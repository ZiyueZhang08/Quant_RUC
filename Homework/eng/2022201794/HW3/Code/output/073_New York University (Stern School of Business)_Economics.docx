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New York University (Stern School of Business).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New York University (Stern School of Business)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New York University (Stern School of Business).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New York University (Stern School of Business).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