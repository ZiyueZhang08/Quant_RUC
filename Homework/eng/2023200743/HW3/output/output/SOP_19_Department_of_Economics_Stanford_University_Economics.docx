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Stanford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Stanford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