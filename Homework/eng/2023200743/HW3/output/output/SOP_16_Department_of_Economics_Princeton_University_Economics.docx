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Princeton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Princeton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