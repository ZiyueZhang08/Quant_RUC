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Toulouse School of Economics (TSE).</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Toulouse School of Economics (TSE)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