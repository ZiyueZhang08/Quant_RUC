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California-Santa Barbara (UCSB).</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California-Santa Barbara (UCSB)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