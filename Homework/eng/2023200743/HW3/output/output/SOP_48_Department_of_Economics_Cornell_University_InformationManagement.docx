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Cornell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Cornell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