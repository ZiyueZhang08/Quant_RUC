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Oxford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Oxford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