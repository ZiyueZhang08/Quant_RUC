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University of Minnesota.</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University of Minnesota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