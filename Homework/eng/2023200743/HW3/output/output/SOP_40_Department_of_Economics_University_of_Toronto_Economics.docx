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Toronto.</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Toronto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