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64CBE9">
      <w:bookmarkStart w:id="0" w:name="_GoBack"/>
      <w:bookmarkEnd w:id="0"/>
      <w:r>
        <w:t>To the Graduate Admissions Committee,</w:t>
      </w:r>
    </w:p>
    <w:p w14:paraId="28F7ACD7"/>
    <w:p w14:paraId="74D9D583">
      <w:r>
        <w:t>I am writing with great enthusiasm to express my interest in the {{ program }} at {{ university }}. My name is {{ name }}, and I believe my academic background and research interests align perfectly with the objectives of your distinguished program.</w:t>
      </w:r>
    </w:p>
    <w:p w14:paraId="0BC5C39B"/>
    <w:p w14:paraId="22E3FD4D">
      <w:r>
        <w:t>Throughout my academic journey, I have developed a strong passion for {{ field }} research. I regularly engage with cutting-edge scholarship by reading articles from premier academic journals in this field, particularly {{ journals }}. This consistent exposure to high-quality research has equipped me with robust analytical capabilities and a nuanced understanding of contemporary methodologies.</w:t>
      </w:r>
    </w:p>
    <w:p w14:paraId="798F2AA0"/>
    <w:p w14:paraId="6D3E4376">
      <w:r>
        <w:t>My career aspiration is to become a {{ career_goal }}, leveraging quantitative techniques to solve complex financial problems. To prepare for this career path, I have acquired proficiency in various technical tools and methodologies, including {{ skills }}.</w:t>
      </w:r>
    </w:p>
    <w:p w14:paraId="183EE199"/>
    <w:p w14:paraId="0E6DD18C">
      <w:r>
        <w:t>What particularly attracts me to {{ university }} is its reputation for academic excellence and its commitment to fostering innovative research in quantitative finance. The interdisciplinary approach and research opportunities available at your institution would provide an ideal environment for me to further develop my skills and contribute meaningfully to the field.</w:t>
      </w:r>
    </w:p>
    <w:p w14:paraId="47F3BED1"/>
    <w:p w14:paraId="40F2CDCE">
      <w:r>
        <w:t>Thank you for considering my application. I am excited about the possibility of joining your academic community and am confident that I would thrive in the challenging yet supportive environment at {{ university }}.</w:t>
      </w:r>
    </w:p>
    <w:p w14:paraId="2323D3F2"/>
    <w:p w14:paraId="125E17CC">
      <w:r>
        <w:t>Best regards,</w:t>
      </w:r>
    </w:p>
    <w:p w14:paraId="2FDDFD42"/>
    <w:p w14:paraId="53AF48BD">
      <w:r>
        <w:t>{{ name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1D944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232</Words>
  <Characters>1322</Characters>
  <Lines>0</Lines>
  <Paragraphs>0</Paragraphs>
  <TotalTime>0</TotalTime>
  <ScaleCrop>false</ScaleCrop>
  <LinksUpToDate>false</LinksUpToDate>
  <CharactersWithSpaces>1546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WPS_1643988555</cp:lastModifiedBy>
  <dcterms:modified xsi:type="dcterms:W3CDTF">2025-10-09T09:16:38Z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58D1CA80D6124406AE5ACC17993C5513_13</vt:lpwstr>
  </property>
</Properties>
</file>