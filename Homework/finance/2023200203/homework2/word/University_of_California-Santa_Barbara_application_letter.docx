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t xml:space="preserve">Dear Admission Committee,  </w:t>
      </w:r>
    </w:p>
    <w:p>
      <w:pPr>
        <w:jc w:val="left"/>
      </w:pPr>
      <w:r>
        <w:t xml:space="preserve">My name is Shuyu Yang.I am writing to formally apply for admission to Master's Program in Quantitative Finance at University of California-Santa Barbara for the Fall 2027 intake. As a current undergraduate student with a passion for quant finance, I have long admired University of California-Santa Barbara’s reputation for pioneering research in quant finance and its commitment to fostering collaborative, inquiry-driven learning. After researching your program’s curriculum, faculty expertise, and hands-on opportunities,I am confident this program aligns perfectly with my academic goals and career aspirations.  </w:t>
      </w:r>
    </w:p>
    <w:p>
      <w:pPr>
        <w:jc w:val="left"/>
      </w:pPr>
      <w:r>
        <w:t>My academic background has prepared me well for your program, and it has refined my focus on three key areas: FINANCE, INFO MAN, and OR&amp;MANSCI—which I aim to explore further with your guidance. To build expertise in these fields, I’ve systematically engaged with top-tier literature: for FINANCE, I’ve analyzed key papers from Journal of Finance, Journal of Financial Economics, Review of Financial Studies; for INFO MAN, I’ve followed cutting-edge research in Information Systems Research, Journal of the Association for Information Systems, MIS Quarterly: Management Information Systems; and for OR&amp;MANSCI, I’ve delved into Management Science, Operations Research, Mathematical Programming. This reading has deepened my grasp of core methodologies and identified gaps I hope to address in future study.​</w:t>
      </w:r>
    </w:p>
    <w:p>
      <w:pPr>
        <w:jc w:val="left"/>
      </w:pPr>
      <w:r>
        <w:t xml:space="preserve">I’ve also developed skills aligned with these fields: for FINANCE, proficiency in Python, R, Bloomberg, Terminal, Wind, SAS, SQL, CAPM, APT, EMH, DCF, Monte, Carlo, Simulation, Financial, Statement, Analysis; for INFO MAN, mastery of Python, Java, JavaScript, Tableau, Power, BI, Hadoop, Spark, SAP, Oracle, CRM, MySQL, PostgreSQL, ISD, BPR, GDPR, Requirements, Analysis, Data, Visualization; and for OR&amp;MANSCI, expertise in Gurobi, CPLEX, Lingo, PuLP, Scipy, AnyLogic, Arena, SPSS, Stata, Linear, Programming, Integer, Programming, Queueing, Theory, Markov, Game, Theory, Mathematical, Modeling, Feasibility, Analysis.These skills were honed during my time as a Bachelor student at Renmin University . </w:t>
      </w:r>
    </w:p>
    <w:p>
      <w:pPr>
        <w:jc w:val="left"/>
      </w:pPr>
      <w:r>
        <w:t xml:space="preserve">I am eager to bring my curiosity, dedication, and collaborative spirit to the Master's Program in Quantitative Finance community. I have attached my resume, academic transcripts, letters of recommendation for your review. Please feel free to contact me at yangshuyu047972@qq.com or +86 189 8128 6231 if you require additional information.  </w:t>
      </w:r>
    </w:p>
    <w:p>
      <w:pPr>
        <w:jc w:val="left"/>
      </w:pPr>
      <w:r>
        <w:t xml:space="preserve">Thank you for considering my application. I look forward to the possibility of contributing to and growing within University of California-Santa Barbara’s dynamic academic environment.  </w:t>
      </w:r>
    </w:p>
    <w:p>
      <w:pPr>
        <w:jc w:val="left"/>
      </w:pPr>
      <w:r>
        <w:t xml:space="preserve">Sincerely,  </w:t>
      </w:r>
    </w:p>
    <w:p>
      <w:pPr>
        <w:jc w:val="left"/>
      </w:pPr>
      <w:r>
        <w:t xml:space="preserve">Shuyu Yang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