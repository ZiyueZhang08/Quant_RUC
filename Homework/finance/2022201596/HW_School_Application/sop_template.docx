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7A28C" w14:textId="77777777" w:rsidR="00654BD6" w:rsidRDefault="00000000">
      <w:pPr>
        <w:jc w:val="center"/>
      </w:pPr>
      <w:r>
        <w:rPr>
          <w:b/>
          <w:sz w:val="32"/>
        </w:rPr>
        <w:t>Statement of Purpose</w:t>
      </w:r>
    </w:p>
    <w:p w14:paraId="75B38FE6" w14:textId="77777777" w:rsidR="00654BD6" w:rsidRDefault="00654BD6"/>
    <w:p w14:paraId="04A46FDB" w14:textId="72F49C34" w:rsidR="00654BD6" w:rsidRDefault="00000000">
      <w:r>
        <w:t>Dear Admissions Committee,</w:t>
      </w:r>
      <w:r>
        <w:br/>
      </w:r>
      <w:r>
        <w:br/>
        <w:t xml:space="preserve">My name is </w:t>
      </w:r>
      <w:proofErr w:type="gramStart"/>
      <w:r>
        <w:t>{{ applicant</w:t>
      </w:r>
      <w:proofErr w:type="gramEnd"/>
      <w:r>
        <w:t>_</w:t>
      </w:r>
      <w:proofErr w:type="gramStart"/>
      <w:r>
        <w:t>name }</w:t>
      </w:r>
      <w:proofErr w:type="gramEnd"/>
      <w:r>
        <w:t xml:space="preserve">}, and I am applying to </w:t>
      </w:r>
      <w:proofErr w:type="gramStart"/>
      <w:r>
        <w:t xml:space="preserve">{{ </w:t>
      </w:r>
      <w:proofErr w:type="spellStart"/>
      <w:r>
        <w:t>target</w:t>
      </w:r>
      <w:proofErr w:type="gramEnd"/>
      <w:r>
        <w:t>_</w:t>
      </w:r>
      <w:proofErr w:type="gramStart"/>
      <w:r>
        <w:t>school</w:t>
      </w:r>
      <w:proofErr w:type="spellEnd"/>
      <w:r>
        <w:t xml:space="preserve"> }</w:t>
      </w:r>
      <w:proofErr w:type="gramEnd"/>
      <w:r>
        <w:t xml:space="preserve">} for the </w:t>
      </w:r>
      <w:proofErr w:type="gramStart"/>
      <w:r>
        <w:t>{{ program</w:t>
      </w:r>
      <w:proofErr w:type="gramEnd"/>
      <w:r>
        <w:t>_</w:t>
      </w:r>
      <w:proofErr w:type="gramStart"/>
      <w:r>
        <w:t>name }</w:t>
      </w:r>
      <w:proofErr w:type="gramEnd"/>
      <w:r>
        <w:t>}.</w:t>
      </w:r>
    </w:p>
    <w:p w14:paraId="3363DD6E" w14:textId="6BFB4627" w:rsidR="00654BD6" w:rsidRDefault="00000000">
      <w:r>
        <w:t xml:space="preserve">In my academic and project experience, I focus on {{ research_area }}. To stay current, I regularly read leading journals such as {{ journals|join(', ') }}. </w:t>
      </w:r>
      <w:r>
        <w:br/>
        <w:t xml:space="preserve">I am particularly interested in topics like </w:t>
      </w:r>
      <w:proofErr w:type="gramStart"/>
      <w:r>
        <w:t>{{ sample</w:t>
      </w:r>
      <w:proofErr w:type="gramEnd"/>
      <w:r>
        <w:t>_</w:t>
      </w:r>
      <w:proofErr w:type="gramStart"/>
      <w:r>
        <w:t>topics }</w:t>
      </w:r>
      <w:proofErr w:type="gramEnd"/>
      <w:r>
        <w:t>}</w:t>
      </w:r>
      <w:r w:rsidR="004A58F7">
        <w:rPr>
          <w:rFonts w:ascii="宋体" w:eastAsia="宋体" w:hAnsi="宋体" w:hint="eastAsia"/>
          <w:lang w:eastAsia="zh-CN"/>
        </w:rPr>
        <w:t xml:space="preserve">, </w:t>
      </w:r>
      <w:r>
        <w:t>and how rigorous empirical methods can inform decision-making.</w:t>
      </w:r>
    </w:p>
    <w:p w14:paraId="193299A2" w14:textId="77777777" w:rsidR="00654BD6" w:rsidRDefault="00000000">
      <w:r>
        <w:t>I bring hands-on skills in {{ skills|join(', ') }}, alongside solid training in statistics and econometrics. These tools allow me to design credible research, build scalable data pipelines, and communicate results clearly to technical and non-technical audiences.</w:t>
      </w:r>
    </w:p>
    <w:p w14:paraId="453C9911" w14:textId="77777777" w:rsidR="00654BD6" w:rsidRDefault="00000000">
      <w:r>
        <w:t>I am drawn to {{ target_school }} for its scholarly community and research ethos. I look forward to contributing to seminars, collaborating with faculty, and learning from peers in a stimulating environment.</w:t>
      </w:r>
    </w:p>
    <w:p w14:paraId="40C90A60" w14:textId="77777777" w:rsidR="00654BD6" w:rsidRDefault="00000000">
      <w:r>
        <w:t>Thank you for considering my application.</w:t>
      </w:r>
      <w:r>
        <w:br/>
      </w:r>
      <w:r>
        <w:br/>
        <w:t>Sincerely,</w:t>
      </w:r>
      <w:r>
        <w:br/>
        <w:t>{{ applicant_name }}</w:t>
      </w:r>
    </w:p>
    <w:sectPr w:rsidR="00654B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8360704">
    <w:abstractNumId w:val="8"/>
  </w:num>
  <w:num w:numId="2" w16cid:durableId="1502156345">
    <w:abstractNumId w:val="6"/>
  </w:num>
  <w:num w:numId="3" w16cid:durableId="1538355259">
    <w:abstractNumId w:val="5"/>
  </w:num>
  <w:num w:numId="4" w16cid:durableId="230971198">
    <w:abstractNumId w:val="4"/>
  </w:num>
  <w:num w:numId="5" w16cid:durableId="1189560046">
    <w:abstractNumId w:val="7"/>
  </w:num>
  <w:num w:numId="6" w16cid:durableId="1780295364">
    <w:abstractNumId w:val="3"/>
  </w:num>
  <w:num w:numId="7" w16cid:durableId="811488560">
    <w:abstractNumId w:val="2"/>
  </w:num>
  <w:num w:numId="8" w16cid:durableId="277642660">
    <w:abstractNumId w:val="1"/>
  </w:num>
  <w:num w:numId="9" w16cid:durableId="59351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58F7"/>
    <w:rsid w:val="00540DB8"/>
    <w:rsid w:val="00654B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B50893"/>
  <w14:defaultImageDpi w14:val="300"/>
  <w15:docId w15:val="{C04D08DE-D155-47C2-BF9A-48E0712E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148</Words>
  <Characters>837</Characters>
  <Application>Microsoft Office Word</Application>
  <DocSecurity>0</DocSecurity>
  <Lines>20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子岳 张</cp:lastModifiedBy>
  <cp:revision>2</cp:revision>
  <dcterms:created xsi:type="dcterms:W3CDTF">2013-12-23T23:15:00Z</dcterms:created>
  <dcterms:modified xsi:type="dcterms:W3CDTF">2025-09-26T13:04:00Z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400b8321-a7e8-4427-8e37-f317db801f52</vt:lpwstr>
  </property>
</Properties>
</file>