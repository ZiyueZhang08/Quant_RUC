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32"/>
        </w:rPr>
        <w:t>Statement of Purpose</w:t>
      </w:r>
    </w:p>
    <w:p/>
    <w:p>
      <w:r>
        <w:t>Dear Admissions Committee,</w:t>
        <w:br/>
        <w:br/>
        <w:t xml:space="preserve">My name is Zhang Ziyue, and I am applying to the Harvard University - Department of Economics for the Master of Science in {Economics, Management, Information Systems}.</w:t>
      </w:r>
    </w:p>
    <w:p>
      <w:r>
        <w:t xml:space="preserve">In my academic and project experience, I focus on Economics. To stay current, I regularly read leading journals such as Econometrica, Quarterly Journal of Economics (QJE), Journal of Political Economy (JPE). </w:t>
        <w:br/>
        <w:t xml:space="preserve">I am particularly interested in topics like industrial organization, applied econometrics, digital economy and how rigorous empirical methods can inform decision-making.</w:t>
      </w:r>
    </w:p>
    <w:p>
      <w:r>
        <w:t xml:space="preserve">I bring hands-on skills in Python, R, SQL, Stata, Econometrics, Time-series  panel data, Machine learning basics, Data visualization (Tableau/Power BI), A/B testing  experimental design, Causal inference, Optimization (linear programming), Probability  statistics, Version control (Git), Communication  teamwork, alongside solid training in statistics and econometrics. These tools allow me to design credible research, build scalable data pipelines, and communicate results clearly to technical and non-technical audiences.</w:t>
      </w:r>
    </w:p>
    <w:p>
      <w:r>
        <w:t xml:space="preserve">I am drawn to Harvard University - Department of Economics for its scholarly community and research ethos. I look forward to contributing to seminars, collaborating with faculty, and learning from peers in a stimulating environment.</w:t>
      </w:r>
    </w:p>
    <w:p>
      <w:r>
        <w:t>Thank you for considering my application.</w:t>
        <w:br/>
        <w:br/>
        <w:t>Sincerely,</w:t>
        <w:br/>
        <w:t xml:space="preserve">Zhang Ziyue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dc:identifier/>
  <dc:language/>
</cp:coreProperties>
</file>