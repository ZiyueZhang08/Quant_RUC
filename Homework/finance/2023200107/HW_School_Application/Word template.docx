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F7426" w14:textId="00FD8484" w:rsidR="00BB25F7" w:rsidRPr="008A7055" w:rsidRDefault="00000000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>Dear Admission Committee,</w:t>
      </w:r>
    </w:p>
    <w:p w14:paraId="3D76EAD0" w14:textId="00868A7C" w:rsidR="00BB25F7" w:rsidRPr="00781F1E" w:rsidRDefault="00000000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>My name is</w:t>
      </w:r>
      <w:r w:rsidR="00BB25F7"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Jin Shuo,</w:t>
      </w:r>
      <w:r w:rsidRPr="00781F1E">
        <w:rPr>
          <w:rFonts w:ascii="Times New Roman" w:hAnsi="Times New Roman" w:cs="Times New Roman"/>
          <w:sz w:val="24"/>
          <w:szCs w:val="24"/>
        </w:rPr>
        <w:t xml:space="preserve"> and I am pleased to apply for the </w:t>
      </w:r>
      <w:r w:rsidR="00BB25F7"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Master of </w:t>
      </w:r>
      <w:r w:rsidR="002B77A5" w:rsidRPr="002B77A5">
        <w:rPr>
          <w:rFonts w:ascii="Times New Roman" w:eastAsia="宋体" w:hAnsi="Times New Roman" w:cs="Times New Roman"/>
          <w:sz w:val="24"/>
          <w:szCs w:val="24"/>
          <w:lang w:eastAsia="zh-CN"/>
        </w:rPr>
        <w:t>{{research}}</w:t>
      </w:r>
      <w:r w:rsidR="000853A1" w:rsidRPr="000853A1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at </w:t>
      </w:r>
      <w:bookmarkStart w:id="0" w:name="_Hlk210898732"/>
      <w:r w:rsidR="002B77A5" w:rsidRPr="002B77A5">
        <w:rPr>
          <w:rFonts w:ascii="Times New Roman" w:eastAsia="宋体" w:hAnsi="Times New Roman" w:cs="Times New Roman"/>
          <w:sz w:val="24"/>
          <w:szCs w:val="24"/>
          <w:lang w:eastAsia="zh-CN"/>
        </w:rPr>
        <w:t>{{University}}</w:t>
      </w:r>
      <w:bookmarkEnd w:id="0"/>
      <w:r w:rsidRPr="00781F1E">
        <w:rPr>
          <w:rFonts w:ascii="Times New Roman" w:hAnsi="Times New Roman" w:cs="Times New Roman"/>
          <w:sz w:val="24"/>
          <w:szCs w:val="24"/>
        </w:rPr>
        <w:t>.</w:t>
      </w:r>
    </w:p>
    <w:p w14:paraId="326DADBD" w14:textId="60B7F1F8" w:rsidR="00BB25F7" w:rsidRPr="00781F1E" w:rsidRDefault="00000000" w:rsidP="00BB25F7">
      <w:pPr>
        <w:rPr>
          <w:rFonts w:ascii="Times New Roman" w:eastAsia="等线" w:hAnsi="Times New Roman" w:cs="Times New Roman"/>
          <w:color w:val="000000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 xml:space="preserve">In my free </w:t>
      </w:r>
      <w:proofErr w:type="gramStart"/>
      <w:r w:rsidRPr="00781F1E">
        <w:rPr>
          <w:rFonts w:ascii="Times New Roman" w:hAnsi="Times New Roman" w:cs="Times New Roman"/>
          <w:sz w:val="24"/>
          <w:szCs w:val="24"/>
        </w:rPr>
        <w:t>time</w:t>
      </w:r>
      <w:r w:rsidR="008277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Pr="00781F1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B25F7" w:rsidRPr="00781F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B25F7" w:rsidRPr="00781F1E">
        <w:rPr>
          <w:rFonts w:ascii="Times New Roman" w:hAnsi="Times New Roman" w:cs="Times New Roman"/>
          <w:sz w:val="24"/>
          <w:szCs w:val="24"/>
        </w:rPr>
        <w:t>I enjoy reading top-tier academic research to stay updated with the latest advancements in finance. I occasionally study articles from leading ABS 4+ rated journals such as the </w:t>
      </w:r>
      <w:r w:rsidR="000853A1" w:rsidRPr="000853A1">
        <w:rPr>
          <w:rFonts w:ascii="Times New Roman" w:eastAsia="宋体" w:hAnsi="Times New Roman" w:cs="Times New Roman"/>
          <w:sz w:val="24"/>
          <w:szCs w:val="24"/>
          <w:lang w:eastAsia="zh-CN"/>
        </w:rPr>
        <w:t>{{top_jouranl_1}}, {{top_jouranl_2}}, and {{top_jouranl_3}}.</w:t>
      </w:r>
      <w:r w:rsidRPr="00781F1E">
        <w:rPr>
          <w:rFonts w:ascii="Times New Roman" w:hAnsi="Times New Roman" w:cs="Times New Roman"/>
          <w:sz w:val="24"/>
          <w:szCs w:val="24"/>
        </w:rPr>
        <w:t xml:space="preserve"> </w:t>
      </w:r>
      <w:r w:rsidR="00BB25F7" w:rsidRPr="00781F1E">
        <w:rPr>
          <w:rFonts w:ascii="Times New Roman" w:hAnsi="Times New Roman" w:cs="Times New Roman"/>
          <w:sz w:val="24"/>
          <w:szCs w:val="24"/>
        </w:rPr>
        <w:t>This habit not only deepens my understanding of theoretical and empirical approaches in finance but also sharpens my ability to critically analyze complex economic phenomena.</w:t>
      </w:r>
    </w:p>
    <w:p w14:paraId="4D273EF3" w14:textId="0BCAA6E4" w:rsidR="00BB25F7" w:rsidRPr="00781F1E" w:rsidRDefault="00BB25F7" w:rsidP="00BB25F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>I want to be a quant researcher. To achi</w:t>
      </w:r>
      <w:r w:rsidR="00781F1E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e</w:t>
      </w:r>
      <w:r w:rsidRPr="00781F1E">
        <w:rPr>
          <w:rFonts w:ascii="Times New Roman" w:hAnsi="Times New Roman" w:cs="Times New Roman"/>
          <w:sz w:val="24"/>
          <w:szCs w:val="24"/>
        </w:rPr>
        <w:t>ve my dream, I have practical skills such as</w:t>
      </w:r>
      <w:r w:rsidR="008277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="008A705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{{</w:t>
      </w:r>
      <w:r w:rsidR="008A7055"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>skill</w:t>
      </w:r>
      <w:r w:rsidR="008A7055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}}</w:t>
      </w:r>
      <w:r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>.</w:t>
      </w:r>
    </w:p>
    <w:p w14:paraId="0E4A0C1F" w14:textId="2CC7E03A" w:rsidR="00781F1E" w:rsidRPr="00781F1E" w:rsidRDefault="00000000" w:rsidP="00BB25F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>I am particularly drawn to</w:t>
      </w:r>
      <w:r w:rsidR="002B77A5" w:rsidRPr="002B77A5">
        <w:rPr>
          <w:rFonts w:ascii="Times New Roman" w:eastAsia="宋体" w:hAnsi="Times New Roman" w:cs="Times New Roman"/>
          <w:sz w:val="24"/>
          <w:szCs w:val="24"/>
          <w:lang w:eastAsia="zh-CN"/>
        </w:rPr>
        <w:t>{{University}}</w:t>
      </w:r>
      <w:r w:rsidR="00BB25F7"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. </w:t>
      </w:r>
      <w:r w:rsidRPr="00781F1E">
        <w:rPr>
          <w:rFonts w:ascii="Times New Roman" w:hAnsi="Times New Roman" w:cs="Times New Roman"/>
          <w:sz w:val="24"/>
          <w:szCs w:val="24"/>
        </w:rPr>
        <w:t>I believe your program will help me grow both academically and professionally.</w:t>
      </w:r>
    </w:p>
    <w:p w14:paraId="1BE85580" w14:textId="3E4B6CD1" w:rsidR="00781F1E" w:rsidRPr="00781F1E" w:rsidRDefault="00000000" w:rsidP="00BB25F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 xml:space="preserve">Thank you for considering my application. I look forward to contributing to and learning from the academic community at </w:t>
      </w:r>
      <w:r w:rsidR="000853A1" w:rsidRPr="000853A1">
        <w:rPr>
          <w:rFonts w:ascii="Times New Roman" w:eastAsia="宋体" w:hAnsi="Times New Roman" w:cs="Times New Roman"/>
          <w:sz w:val="24"/>
          <w:szCs w:val="24"/>
          <w:lang w:eastAsia="zh-CN"/>
        </w:rPr>
        <w:t>{{University}}</w:t>
      </w:r>
      <w:r w:rsidRPr="00781F1E">
        <w:rPr>
          <w:rFonts w:ascii="Times New Roman" w:hAnsi="Times New Roman" w:cs="Times New Roman"/>
          <w:sz w:val="24"/>
          <w:szCs w:val="24"/>
        </w:rPr>
        <w:t>.</w:t>
      </w:r>
    </w:p>
    <w:p w14:paraId="3526FE6D" w14:textId="2EA8C708" w:rsidR="00BB25F7" w:rsidRPr="00781F1E" w:rsidRDefault="00000000" w:rsidP="00BB25F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hAnsi="Times New Roman" w:cs="Times New Roman"/>
          <w:sz w:val="24"/>
          <w:szCs w:val="24"/>
        </w:rPr>
        <w:t>Sincerely,</w:t>
      </w:r>
    </w:p>
    <w:p w14:paraId="1A30A215" w14:textId="6786B051" w:rsidR="006A219F" w:rsidRPr="00781F1E" w:rsidRDefault="00BB25F7" w:rsidP="00BB25F7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81F1E">
        <w:rPr>
          <w:rFonts w:ascii="Times New Roman" w:eastAsia="宋体" w:hAnsi="Times New Roman" w:cs="Times New Roman"/>
          <w:sz w:val="24"/>
          <w:szCs w:val="24"/>
          <w:lang w:eastAsia="zh-CN"/>
        </w:rPr>
        <w:t>Jin Shuo</w:t>
      </w:r>
    </w:p>
    <w:sectPr w:rsidR="006A219F" w:rsidRPr="00781F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2536713">
    <w:abstractNumId w:val="8"/>
  </w:num>
  <w:num w:numId="2" w16cid:durableId="1256013119">
    <w:abstractNumId w:val="6"/>
  </w:num>
  <w:num w:numId="3" w16cid:durableId="2004161312">
    <w:abstractNumId w:val="5"/>
  </w:num>
  <w:num w:numId="4" w16cid:durableId="1761025482">
    <w:abstractNumId w:val="4"/>
  </w:num>
  <w:num w:numId="5" w16cid:durableId="845285548">
    <w:abstractNumId w:val="7"/>
  </w:num>
  <w:num w:numId="6" w16cid:durableId="2090148236">
    <w:abstractNumId w:val="3"/>
  </w:num>
  <w:num w:numId="7" w16cid:durableId="2137597058">
    <w:abstractNumId w:val="2"/>
  </w:num>
  <w:num w:numId="8" w16cid:durableId="249314493">
    <w:abstractNumId w:val="1"/>
  </w:num>
  <w:num w:numId="9" w16cid:durableId="47306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3A1"/>
    <w:rsid w:val="0015074B"/>
    <w:rsid w:val="001B2F08"/>
    <w:rsid w:val="0029639D"/>
    <w:rsid w:val="002B77A5"/>
    <w:rsid w:val="00326F90"/>
    <w:rsid w:val="0038171B"/>
    <w:rsid w:val="006A219F"/>
    <w:rsid w:val="006A3571"/>
    <w:rsid w:val="00781F1E"/>
    <w:rsid w:val="008277AC"/>
    <w:rsid w:val="008A7055"/>
    <w:rsid w:val="00A26F19"/>
    <w:rsid w:val="00AA1D8D"/>
    <w:rsid w:val="00B47730"/>
    <w:rsid w:val="00BB25F7"/>
    <w:rsid w:val="00CB0664"/>
    <w:rsid w:val="00CC6983"/>
    <w:rsid w:val="00E86391"/>
    <w:rsid w:val="00F507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7B940"/>
  <w14:defaultImageDpi w14:val="300"/>
  <w15:docId w15:val="{3724A081-2AD5-4E82-BD48-01F55A0E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烁 金</cp:lastModifiedBy>
  <cp:revision>7</cp:revision>
  <dcterms:created xsi:type="dcterms:W3CDTF">2025-10-09T01:31:00Z</dcterms:created>
  <dcterms:modified xsi:type="dcterms:W3CDTF">2025-10-09T02:43:00Z</dcterms:modified>
  <cp:category/>
</cp:coreProperties>
</file>