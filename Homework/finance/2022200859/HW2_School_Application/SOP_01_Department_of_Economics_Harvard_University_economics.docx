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 Committee,</w:t>
        <w:br/>
        <w:br/>
        <w:t xml:space="preserve">My name is Boheng Shen, and I am pleased to apply for the Master of economics program at Department of Economics, Harvard University.</w:t>
        <w:br/>
        <w:br/>
        <w:t xml:space="preserve">In my free time, I enjoy reading top-tier academic research to stay updated with the latest advancements in economics. I occasionally study articles from leading ABS 4+ rated journals such as American Economic Review，Quarterly Journal of Economics, Econometrica, and General Research Journal, among others. This habit not only deepens my understanding of theoretical and empirical approaches in economics but also sharpens my ability to critically analyze complex phenomena.</w:t>
        <w:br/>
        <w:br/>
        <w:t xml:space="preserve">I want to be a Data Scientist. To achieve my dream, I have developed strong technical and analytical skills, including proficiency in Python, SQL, Linux, which enable me to transform complex data into meaningful insights.</w:t>
        <w:br/>
        <w:br/>
        <w:t xml:space="preserve">I am particularly drawn to Department of Economics, Harvard University due to its strong academic environment and research-oriented approach.</w:t>
        <w:br/>
        <w:br/>
        <w:t xml:space="preserve">Thank you for considering my application. I am eager to contribute to and benefit from the rigorous academic culture at Department of Economics, Harvard University.</w:t>
        <w:br/>
        <w:br/>
        <w:t>Sincerely,</w:t>
        <w:br/>
        <w:br/>
        <w:t>Boheng Shen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