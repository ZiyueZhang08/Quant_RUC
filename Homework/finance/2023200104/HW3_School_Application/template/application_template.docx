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Statement of Purpose</w:t>
      </w:r>
    </w:p>
    <w:p>
      <w:r>
        <w:t>Date: {{ today }}</w:t>
      </w:r>
    </w:p>
    <w:p>
      <w:r>
        <w:t>Applicant: {{ applicant_name }}</w:t>
      </w:r>
    </w:p>
    <w:p>
      <w:r>
        <w:t>Email: {{ email }} | Phone: {{ phone }}</w:t>
      </w:r>
    </w:p>
    <w:p>
      <w:r>
        <w:t>Current University: {{ current_university }} | Degree: {{ degree }} | {{ gpa }}</w:t>
      </w:r>
    </w:p>
    <w:p>
      <w:r>
        <w:t>Target University: {{ university_name }}</w:t>
      </w:r>
    </w:p>
    <w:p>
      <w:r>
        <w:t>Research Area: {{ research_area }}</w:t>
      </w:r>
    </w:p>
    <w:p>
      <w:r>
        <w:t>Top Journals in this Area: {{ top_journals_str }}</w:t>
      </w:r>
    </w:p>
    <w:p>
      <w:r>
        <w:t>Relevant Skills: {{ skills_str }}</w:t>
      </w:r>
    </w:p>
    <w:p>
      <w:r>
        <w:t xml:space="preserve"> </w:t>
      </w:r>
    </w:p>
    <w:p>
      <w:r>
        <w:t>Background:</w:t>
      </w:r>
    </w:p>
    <w:p>
      <w:r>
        <w:t>{{ background_summary }}</w:t>
      </w:r>
    </w:p>
    <w:p>
      <w:r>
        <w:t xml:space="preserve"> </w:t>
      </w:r>
    </w:p>
    <w:p>
      <w:r>
        <w:t>Motivation:</w:t>
      </w:r>
    </w:p>
    <w:p>
      <w:r>
        <w:t>I am applying to {{ university_name }} to pursue graduate studies focusing on {{ research_area }}. I am particularly inspired by the department's strengths and its publication record in {{ top_journals_str }}. My skills in {{ skills_str }} equip me to contribute meaningfully to your research community.</w:t>
      </w:r>
    </w:p>
    <w:p>
      <w:r>
        <w:t xml:space="preserve"> </w:t>
      </w:r>
    </w:p>
    <w:p>
      <w:r>
        <w:t>Sincerely,</w:t>
      </w:r>
    </w:p>
    <w:p>
      <w:r>
        <w:t>{{ applicant_name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