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Admission Committee,</w:t>
      </w:r>
    </w:p>
    <w:p/>
    <w:p>
      <w:r>
        <w:t>My name is {{ name }}, and I am pleased to apply for the {{ program }} at {{ university }}.</w:t>
      </w:r>
    </w:p>
    <w:p/>
    <w:p>
      <w:r>
        <w:t>In my free time, I enjoy reading top-tier academic research to stay updated with the latest advancements in {{ research_area }}. I occasionally study articles from leading journals such as {{ journals|join(', ') }}. This habit deepens my understanding of theoretical and empirical approaches and sharpens my critical analysis skills.</w:t>
      </w:r>
    </w:p>
    <w:p/>
    <w:p>
      <w:r>
        <w:t>My objective is to pursue research in {{ research_area }}. To achieve this goal, I have developed practical skills including: {{ skills|join(', ') }}.</w:t>
      </w:r>
    </w:p>
    <w:p/>
    <w:p>
      <w:r>
        <w:t>I am particularly drawn to {{ university }} because of its strong academic environment and research-oriented approach in {{ research_area }}. I believe the program will allow me to grow as a researcher and contribute to the department.</w:t>
      </w:r>
    </w:p>
    <w:p/>
    <w:p>
      <w:r>
        <w:t>Thank you for considering my application. I am eager to contribute to and benefit from the rigorous academic culture at {{ university }}.</w:t>
      </w:r>
    </w:p>
    <w:p/>
    <w:p>
      <w:r>
        <w:t>Sincerely,</w:t>
      </w:r>
    </w:p>
    <w:p/>
    <w:p>
      <w:r>
        <w:t>{{ name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